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742" w:rsidRDefault="000B0D28">
      <w:pPr>
        <w:pStyle w:val="Title"/>
      </w:pPr>
      <w:r>
        <w:t>Event Feedback Form</w:t>
      </w:r>
    </w:p>
    <w:p w:rsidR="000A6742" w:rsidRDefault="000B0D28">
      <w:r>
        <w:t>1. How would you rate the event overall?</w:t>
      </w:r>
    </w:p>
    <w:p w:rsidR="000A6742" w:rsidRDefault="000B0D28">
      <w:r>
        <w:t xml:space="preserve">   [ ] Excellent  [ ] Good [ ] Average </w:t>
      </w:r>
      <w:bookmarkStart w:id="0" w:name="_GoBack"/>
      <w:bookmarkEnd w:id="0"/>
      <w:r>
        <w:t xml:space="preserve"> [ ] Fair  [ ] Poor</w:t>
      </w:r>
    </w:p>
    <w:p w:rsidR="000A6742" w:rsidRDefault="000B0D28">
      <w:r>
        <w:t>2. What did you enjoy the most?</w:t>
      </w:r>
    </w:p>
    <w:p w:rsidR="000A6742" w:rsidRDefault="000B0D28">
      <w:r>
        <w:t>3. Any suggestions for improvement?</w:t>
      </w:r>
    </w:p>
    <w:p w:rsidR="000B0D28" w:rsidRDefault="000B0D28"/>
    <w:sectPr w:rsidR="000B0D2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6742"/>
    <w:rsid w:val="000B0D28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F82C79-F572-4F16-A47C-B66C06D9E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kk</cp:lastModifiedBy>
  <cp:revision>2</cp:revision>
  <dcterms:created xsi:type="dcterms:W3CDTF">2013-12-23T23:15:00Z</dcterms:created>
  <dcterms:modified xsi:type="dcterms:W3CDTF">2025-05-29T17:45:00Z</dcterms:modified>
  <cp:category/>
</cp:coreProperties>
</file>